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Presentation Summary and Analysis</w:t>
      </w:r>
    </w:p>
    <w:p>
      <w:pPr>
        <w:pStyle w:val="Heading1"/>
      </w:pPr>
      <w:r>
        <w:t>Slide 1</w:t>
      </w:r>
    </w:p>
    <w:p>
      <w:r>
        <w:t>Summary: The presentation slide is for Marlinn Hill University's pitch deck presented by Micheal Rendinne on January 5th.</w:t>
      </w:r>
    </w:p>
    <w:p>
      <w:r>
        <w:t>Improvement Suggestions: 1. Add a visually appealing background to make the slide more engaging.</w:t>
        <w:br/>
        <w:br/>
        <w:t>2. Include the university logo or any relevant graphics to establish branding and create a connection with the audience.</w:t>
        <w:br/>
        <w:br/>
        <w:t>3. Consider using a consistent color scheme throughout the slide to enhance visual appeal and maintain a professional look.</w:t>
        <w:br/>
        <w:br/>
        <w:t>4. Use a larger font size for the main title "Marlinn Hill University Pitch Deck" to make it stand out and easily readable.</w:t>
        <w:br/>
        <w:br/>
        <w:t>5. Include a concise and catchy tagline or key message to summarize the purpose of the pitch deck.</w:t>
        <w:br/>
        <w:br/>
        <w:t>6. Ensure that the text is aligned properly and is easy to read from a distance.</w:t>
        <w:br/>
        <w:br/>
        <w:t>7. Add subheadings or bullet points to break down the content and make it easier for the audience to follow along.</w:t>
        <w:br/>
        <w:br/>
        <w:t>8. Avoid overcrowding the slide with too much information. Focus on highlighting key points and keeping the content concise.</w:t>
        <w:br/>
        <w:br/>
        <w:t>9. Consider adding a footer with the presenter's name and date for better organization and clarity.</w:t>
        <w:br/>
        <w:br/>
        <w:t>10. Check for any spelling or grammar errors to maintain professionalism in your presentation.</w:t>
      </w:r>
    </w:p>
    <w:p>
      <w:pPr>
        <w:pStyle w:val="Heading1"/>
      </w:pPr>
      <w:r>
        <w:t>Slide 2</w:t>
      </w:r>
    </w:p>
    <w:p>
      <w:r>
        <w:t>Summary: The presentation is about Marlinn Hill University and includes a table of contents with the following sections: Topic overview, detailed description, illustrative examples, quote, assignment, Q&amp;A, and contact information.</w:t>
      </w:r>
    </w:p>
    <w:p>
      <w:r>
        <w:t>Improvement Suggestions: 1. Add a title slide before the Table of Contents slide to introduce the presentation and the university.</w:t>
        <w:br/>
        <w:t>2. Include a visually appealing background or theme to make the Table of Contents slide more engaging.</w:t>
        <w:br/>
        <w:t>3. Use consistent font styles and sizes throughout the slide to ensure professional and polished look.</w:t>
        <w:br/>
        <w:t>4. Consider adding brief descriptions or bullet points under each section in the Table of Contents to provide more context and help the audience anticipate what will be covered.</w:t>
        <w:br/>
        <w:t>5. Consider reordering the sections to better flow and logic, for example starting with a compelling quote or illustrative examples to grab the audience's attention before diving into detailed descriptions.</w:t>
        <w:br/>
        <w:t xml:space="preserve">6. Add transition slides between major sections to guide the audience through the presentation smoothly. </w:t>
        <w:br/>
        <w:t>7. Ensure that all text is clear and easy to read, avoiding too much information on one slide.</w:t>
        <w:br/>
        <w:t>8. Make sure to proofread for any spelling or grammatical errors to maintain a professional appearance.</w:t>
      </w:r>
    </w:p>
    <w:p>
      <w:pPr>
        <w:pStyle w:val="Heading1"/>
      </w:pPr>
      <w:r>
        <w:t>Slide 3</w:t>
      </w:r>
    </w:p>
    <w:p>
      <w:r>
        <w:t>Summary: The presentation slide pertains to Marlinn Hill University and the task at hand: writing an endearing paragraph with a hook. The presenter encourages incorporating an intriguing fact or detail to captivate readers' interest. Utilizing different font styles and colors can enhance visual appeal. The goal is to keep readers engaged and eager to learn more about the subject. The conclusion should effectively summarize the main ideas conveyed in the paragraph.</w:t>
      </w:r>
    </w:p>
    <w:p>
      <w:r>
        <w:t>Improvement Suggestions: Improvement Suggestions:</w:t>
        <w:br/>
        <w:t>1. **Slide Title:** Consider making the title "Marlinn Hill University" more visually appealing by using a different font style or color to make it stand out.</w:t>
        <w:br/>
        <w:t>2. **Problem Statement:** Instead of presenting the problem as just a heading (Problem), consider turning it into a compelling question or statement that intrigues the audience. For example: "How can Marlinn Hill University revolutionize education?" This creates a hook that piques the readers' curiosity.</w:t>
        <w:br/>
        <w:t>3. **Endearing Paragraph:** Enhance the endearing paragraph about the university by including specific, captivating details that showcase its unique qualities and achievements. For example, "Discover the enchanting world of Marlinn Hill University, where innovation meets tradition. From its picturesque campus nestled in the rolling hills to its cutting-edge research in sustainable technologies, this institution redefines excellence in education."</w:t>
        <w:br/>
        <w:t>4. **Visual Elements:** Experiment with different font sizes, weights, and colors to make key phrases or words stand out and guide the audience's attention. Use a color scheme that reflects the university's identity or evokes a sense of warmth and inspiration.</w:t>
        <w:br/>
        <w:t>5. **Conclusion:** Wrap up the slide with a concise summary that reinforces the main ideas presented and emphasizes the key message you want to convey. For example, "Unleash your potential at Marlinn Hill University - where passion meets purpose, and dreams take flight. Join us on a transformative journey towards a brighter future." This conclusion ties back to the hook and leaves a lasting impression on the audience.</w:t>
      </w:r>
    </w:p>
    <w:p>
      <w:pPr>
        <w:pStyle w:val="Heading1"/>
      </w:pPr>
      <w:r>
        <w:t>Slide 4</w:t>
      </w:r>
    </w:p>
    <w:p>
      <w:r>
        <w:t>Summary: Marlinn Hill University welcomes a diverse audience eager to engage with innovative ideas and broaden their intellectual horizons. Imagine a place where creativity thrives, where curiosity sparks transformation, and where individuals come together to build a brighter future through knowledge and collaboration. This is the essence of Marlinn Hill University, a vibrant academic community dedicated to nurturing the minds and spirits of its students. With a commitment to excellence in education and a passion for cultivating a culture of lifelong learning, Marlinn Hill University is a place where dreams take flight and aspirations become reality. Join us on this journey of discovery and growth, as we explore the boundless possibilities that await within the halls of this extraordinary institution. Embrace the opportunity to learn, to create, and to inspire at Marlinn Hill University.</w:t>
      </w:r>
    </w:p>
    <w:p>
      <w:r>
        <w:t>Improvement Suggestions: Improvement suggestions for the presentation slide "Marlinn Hill University":</w:t>
        <w:br/>
        <w:br/>
        <w:t>Slide Title: Marlinn Hill University</w:t>
        <w:br/>
        <w:br/>
        <w:t>Improvement Suggestions:</w:t>
        <w:br/>
        <w:t>1. Add a visually appealing backdrop or theme that reflects the essence of Marlinn Hill University, such as incorporating the university colors or logo subtly in the background.</w:t>
        <w:br/>
        <w:t>2. Use a combination of bold, elegant fonts to make the title stand out and create visual interest. Experiment with different font sizes and weights to emphasize key words like "Marlinn Hill" and "University."</w:t>
        <w:br/>
        <w:t>3. Include a captivating hook at the beginning of the slide to engage the audience. For example, "Embark on a journey to academic excellence at Marlinn Hill University, where innovation meets tradition and dreams turn into reality." This will pique the audience's curiosity and set the tone for the rest of the presentation.</w:t>
        <w:br/>
        <w:t>4. Introduce the audience to the unique selling points or standout features of Marlinn Hill University in a concise and engaging manner. Highlight key aspects such as cutting-edge facilities, renowned faculty members, diverse student community, and innovative programs that set the university apart.</w:t>
        <w:br/>
        <w:t>5. Conclude the slide with a compelling summary that reinforces the key message you want to convey about Marlinn Hill University. Emphasize the university's commitment to academic excellence, growth, and providing a transformative educational experience for students.</w:t>
        <w:br/>
        <w:br/>
        <w:t>By incorporating these improvement suggestions, the presentation slide for Marlinn Hill University will not only capture the audience's attention but also effectively showcase the university's offerings and values.</w:t>
      </w:r>
    </w:p>
    <w:p>
      <w:pPr>
        <w:pStyle w:val="Heading1"/>
      </w:pPr>
      <w:r>
        <w:t>Slide 5</w:t>
      </w:r>
    </w:p>
    <w:p>
      <w:r>
        <w:t>Summary: Marlinn Hill University presents an exciting business idea that will captivate your interest from the start. Imagine a world where education meets innovation, where students are encouraged to think creatively and explore new horizons. With a unique approach to learning, Marlinn Hill University is set to revolutionize the way students engage with knowledge. Embrace the future of education with Marlinn Hill University - where endless possibilities await. It's time to think outside the box and embark on a journey of learning like never before. Join us and be a part of a dynamic community that values creativity, curiosity, and growth. Let Marlinn Hill University inspire you to reach new heights and unlock your full potential. Experience the power of transformative education with us today!</w:t>
      </w:r>
    </w:p>
    <w:p>
      <w:r>
        <w:t>Improvement Suggestions: **Slide Title: Marlinn Hill University - Business Idea**</w:t>
        <w:br/>
        <w:br/>
        <w:t>---</w:t>
        <w:br/>
        <w:br/>
        <w:t>**Creating a New Legacy in Education** 🌟</w:t>
        <w:br/>
        <w:br/>
        <w:t>Imagine a university where innovation thrives, creativity knows no bounds, and students are inspired to reach new heights of success. Welcome to Marlinn Hill University, where excellence in education meets cutting-edge technology in a supportive and empowering environment. Transforming traditional paradigms, our vision is to revolutionize the way knowledge is shared and experienced. At Marlinn Hill, we believe in cultivating a community of forward-thinkers, trailblazers, and changemakers who will shape the future. Are you ready to be a part of this extraordinary journey towards a brighter tomorrow?</w:t>
        <w:br/>
        <w:br/>
        <w:t>---</w:t>
        <w:br/>
        <w:br/>
        <w:t>**Innovate. Create. Inspire.** 💡</w:t>
        <w:br/>
        <w:br/>
        <w:t>This redesigned slide captures the essence and excitement of Marlinn Hill University's innovative approach to education. The introductory paragraph now acts as an engaging hook, inviting readers to delve deeper into the concept. By incorporating a mix of fonts, sizes, and colors, the slide visually entices the audience and maintains their interest. The concluding statement encapsulates the main themes of transformation, community building, and forward-thinking, leaving a lasting impression on the viewers.</w:t>
      </w:r>
    </w:p>
    <w:p>
      <w:pPr>
        <w:pStyle w:val="Heading1"/>
      </w:pPr>
      <w:r>
        <w:t>Slide 6</w:t>
      </w:r>
    </w:p>
    <w:p>
      <w:r>
        <w:t>Summary: The presentation slide is about Marlinn Hill University and how to get involved. To participate, individuals can contact Michael at michael@marlinnuniverdity.site.com.</w:t>
      </w:r>
    </w:p>
    <w:p>
      <w:r>
        <w:t>Improvement Suggestions: 1. Make sure the university name is spelled correctly - "Marlinn Hill University."</w:t>
        <w:br/>
        <w:t>2. Clarify the purpose of the slide - Is it for students to get involved in extracurricular activities, student organizations, volunteer opportunities, or something else?</w:t>
        <w:br/>
        <w:t>3. Consider using a more specific and inviting title for the slide, such as "Ways to Engage with Marlinn Hill University" or "Get Involved and Make a Difference."</w:t>
        <w:br/>
        <w:t>4. Provide more detailed information on how to get involved - Are there specific programs, clubs, or events students can participate in? Include relevant URLs, contact information, or QR codes for easy access.</w:t>
        <w:br/>
        <w:t>5. Check for any typographical errors in the email address - "marlinnuniverdity.site.com" appears to be misspelled. Ensure it is correct and functional.</w:t>
        <w:br/>
        <w:t>6. Consider using a more professional email address for contact information to maintain credibility (e.g., michael@marlinnhilluniversity.edu).</w:t>
        <w:br/>
        <w:t>7. Incorporate visually appealing design elements, such as university colors, logo, or relevant images to enhance the slide's attractiveness and engagement.</w:t>
      </w:r>
    </w:p>
    <w:p>
      <w:pPr>
        <w:pStyle w:val="Heading1"/>
      </w:pPr>
      <w:r>
        <w:t>Slide 7</w:t>
      </w:r>
    </w:p>
    <w:p>
      <w:r>
        <w:t>Summary: The presentation simply includes a slide with the text "Thank You."</w:t>
      </w:r>
    </w:p>
    <w:p>
      <w:r>
        <w:t>Improvement Suggestions: 1. Add a clear header with "Thank You" written in a larger font to make it stand out.</w:t>
        <w:br/>
        <w:t>2. Consider using a visually appealing background or design element to enhance the slide's appearance.</w:t>
        <w:br/>
        <w:t>3. Include a brief message or call to action to express gratitude and engage the audience further.</w:t>
        <w:br/>
        <w:t>4. Incorporate relevant graphics or icons to make the slide more visually interesting.</w:t>
        <w:br/>
        <w:t>5. Ensure that the font size is large enough for easy reading, especially for a closing slide.</w:t>
        <w:br/>
        <w:t>6. If appropriate, consider adding the presenter's contact information or social media handles for follow-up.</w:t>
        <w:br/>
        <w:t>7. Check for any spelling or formatting errors to maintain a professional look.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