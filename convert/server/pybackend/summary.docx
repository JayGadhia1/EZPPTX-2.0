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Presentation Summary and Analysis</w:t>
      </w:r>
    </w:p>
    <w:p>
      <w:pPr>
        <w:pStyle w:val="Heading1"/>
      </w:pPr>
      <w:r>
        <w:t>Slide 1</w:t>
      </w:r>
    </w:p>
    <w:p>
      <w:r>
        <w:t>Summary: The presentation is titled "Marlinn Hill University Pitch Deck" and is by Micheal Rendinne. The presentation was given on January 5th.</w:t>
      </w:r>
    </w:p>
    <w:p>
      <w:r>
        <w:t>Improvement Suggestions: 1. Add a clear and attention-grabbing title that reflects the main message of the pitch deck. For example: "Innovative Solutions for Education: Marlinn Hill University Pitch Deck"</w:t>
        <w:br/>
        <w:br/>
        <w:t>2. Include a brief introduction or overview of Marlinn Hill University to give the audience context about the organization and its goals.</w:t>
        <w:br/>
        <w:br/>
        <w:t>3. Use visuals such as images, icons, and infographics to make the slide more engaging and visually appealing.</w:t>
        <w:br/>
        <w:br/>
        <w:t>4. Provide a structured outline of the key points you will cover in the pitch deck to guide the audience through the presentation.</w:t>
        <w:br/>
        <w:br/>
        <w:t>5. Consider incorporating a timeline or roadmap to highlight key milestones or achievements of Marlinn Hill University.</w:t>
        <w:br/>
        <w:br/>
        <w:t>6. Ensure the slide design is consistent with your brand colors and fonts for a cohesive and professional look.</w:t>
        <w:br/>
        <w:br/>
        <w:t>7. Check for any spelling or grammatical errors to maintain credibility and professionalism in the presentation.</w:t>
        <w:br/>
        <w:br/>
        <w:t>8. Consider including a call-to-action or next steps for the audience to encourage engagement and follow-up after the presentation.</w:t>
      </w:r>
    </w:p>
    <w:p>
      <w:pPr>
        <w:pStyle w:val="Heading1"/>
      </w:pPr>
      <w:r>
        <w:t>Slide 2</w:t>
      </w:r>
    </w:p>
    <w:p>
      <w:r>
        <w:t>Summary: The presentation from Marlinn Hill University includes sections covering the topic overview, detailed description, illustrative examples, a quote, assignment, Q&amp;A session, and contact information. Each section likely dives into specific aspects related to the topic being presented.</w:t>
      </w:r>
    </w:p>
    <w:p>
      <w:r>
        <w:t>Improvement Suggestions: Here are some improvement suggestions for the presentation slide:</w:t>
        <w:br/>
        <w:br/>
        <w:t>1. Add a title slide before the Table of Contents slide to introduce Marlinn Hill University.</w:t>
        <w:br/>
        <w:t>2. Consider using a more visually appealing layout for the Table of Contents to make it easier to navigate.</w:t>
        <w:br/>
        <w:t>3. Provide brief descriptions or bullet points under each section to give the audience a preview of what to expect.</w:t>
        <w:br/>
        <w:t>4. Consider using a consistent font style and size throughout the slide deck for a professional look.</w:t>
        <w:br/>
        <w:t>5. Add visuals or graphics to make the slide more engaging and visually appealing.</w:t>
        <w:br/>
        <w:t>6. Add transition slides between sections to guide the audience through the presentation flow.</w:t>
        <w:br/>
        <w:t>7. Consider reordering the sections for a better flow, such as moving the Contact Information section to the end of the presentation.</w:t>
        <w:br/>
        <w:t>8. Provide clear and concise information in each section to keep the audience engaged and focused on the key points.</w:t>
      </w:r>
    </w:p>
    <w:p>
      <w:pPr>
        <w:pStyle w:val="Heading1"/>
      </w:pPr>
      <w:r>
        <w:t>Slide 3</w:t>
      </w:r>
    </w:p>
    <w:p>
      <w:r>
        <w:t>Summary: The presentation slide discusses creating an endearing paragraph to capture the readers' attention. It emphasizes the importance of incorporating a hook, such as an intriguing fact or detail, to keep readers engaged and wanting to learn more. By changing the font, size, weight, or color for visual interest, the content can stand out. The main idea is to craft a compelling paragraph that not only captivates the readers but also conveys the essence of the subject or story effectively.</w:t>
      </w:r>
    </w:p>
    <w:p>
      <w:r>
        <w:t>Improvement Suggestions: Improvement Suggestions:</w:t>
        <w:br/>
        <w:br/>
        <w:t>1. **Title:** Consider adding a more descriptive title to clearly convey the content of the slide, such as "Exploring the Challenges at Marlinn Hill University" or "Navigating Issues at Marlinn Hill University" to give readers a better idea of the topic at hand.</w:t>
        <w:br/>
        <w:br/>
        <w:t>2. **Problem Statement:** Add a clear and concise statement defining the problem at Marlinn Hill University. For example, "Marlinn Hill University faces a pressing challenge in improving student retention rates."</w:t>
        <w:br/>
        <w:br/>
        <w:t>3. **Endearing Paragraph:** Craft a compelling and emotionally engaging paragraph that captures the essence of the issue at Marlinn Hill University. Consider incorporating real-life examples or anecdotes to connect with the audience on a personal level.</w:t>
        <w:br/>
        <w:br/>
        <w:t>4. **Hook:** Introduce a captivating hook at the beginning of the paragraph to pique the readers' curiosity and draw them in. This can be a surprising statistic, a thought-provoking question, or a powerful quote related to the challenges faced by the university.</w:t>
        <w:br/>
        <w:br/>
        <w:t>5. **Visual Elements:** Enhance visual interest by experimenting with different fonts, sizes, weights, and colors in the text to highlight key points and create a visually appealing layout. Use a consistent color scheme that aligns with the university's branding for a professional look.</w:t>
        <w:br/>
        <w:br/>
        <w:t>6. **Conclusion:** Summarize the main ideas presented in the paragraph and clearly state the key takeaway or message you want to convey to the audience. This will help reinforce the importance of addressing the challenges at Marlinn Hill University.</w:t>
        <w:br/>
        <w:br/>
        <w:t>By incorporating these improvements, you can make your presentation slide more engaging, informative, and visually appealing to capture the attention of your audience effectively.</w:t>
      </w:r>
    </w:p>
    <w:p>
      <w:pPr>
        <w:pStyle w:val="Heading1"/>
      </w:pPr>
      <w:r>
        <w:t>Slide 4</w:t>
      </w:r>
    </w:p>
    <w:p>
      <w:r>
        <w:t>Summary: Marlinn Hill University is appealing to a diverse audience, and through its endearing approach, it captivates readers with an intriguing hook. Imagine a place where learning is not just about academics but also about forging meaningful connections and discovering hidden passions. Marlinn Hill University not only offers top-notch education but also fosters a community where individuality is celebrated and growth is nurtured. With a warm and inviting atmosphere, this institution strives to create an enriching educational experience for all. In summary, Marlinn Hill University is a place where students are not just educated but truly inspired to reach their full potential.</w:t>
      </w:r>
    </w:p>
    <w:p>
      <w:r>
        <w:t>Improvement Suggestions: Slide improvements suggestions:</w:t>
        <w:br/>
        <w:br/>
        <w:t>1. Add a captivating title: "Discover the Magic of Marlinn Hill University"</w:t>
        <w:br/>
        <w:t>2. Increase font size for the title and consider using a more engaging font style.</w:t>
        <w:br/>
        <w:t>3. Include an attention-grabbing hook: "Did you know that at Marlinn Hill University, students unlock their full potential through immersive learning experiences that extend beyond the classroom?"</w:t>
        <w:br/>
        <w:t>4. Provide more details about the university: "With state-of-the-art facilities, world-renowned faculty, and a vibrant community, Marlinn Hill University stands out as a beacon of excellence in higher education."</w:t>
        <w:br/>
        <w:t>5. Use a contrasting color for the hook or key points to make them stand out.</w:t>
        <w:br/>
        <w:t>6. Conclude with a compelling summary: "Embark on a transformative journey at Marlinn Hill University, where innovation meets tradition and every student is empowered to succeed."</w:t>
        <w:br/>
        <w:br/>
        <w:t>By incorporating these suggestions, your slide will become more visually appealing and engaging for the audience, drawing them in to learn more about Marlinn Hill University.</w:t>
      </w:r>
    </w:p>
    <w:p>
      <w:pPr>
        <w:pStyle w:val="Heading1"/>
      </w:pPr>
      <w:r>
        <w:t>Slide 5</w:t>
      </w:r>
    </w:p>
    <w:p>
      <w:r>
        <w:t>Summary: At Marlinn Hill University, a captivating business idea is brewing. Picture a place where innovation meets passion, where dreams are nurtured and transformed into reality. With a unique blend of creativity and education, Marlinn Hill University aims to inspire the next generation of entrepreneurs. Imagine a campus pulsating with energy, a hub for cutting-edge ideas and groundbreaking ventures. As we delve deeper into the possibilities that Marlinn Hill University holds, one thing becomes clear - this is a place where brilliance thrives and success is cultivated. Join us on this exciting journey as we explore the limitless potential of this visionary concept. The time to unleash your entrepreneurial spirit is now.</w:t>
      </w:r>
    </w:p>
    <w:p>
      <w:r>
        <w:t>Improvement Suggestions: Title Slide:</w:t>
        <w:br/>
        <w:t>- Consider using a more captivating font to make the title "Marlinn Hill University" stand out and grab the audience's attention.</w:t>
        <w:br/>
        <w:t>- Add a background image related to education or a university setting to visually reinforce the subject matter.</w:t>
        <w:br/>
        <w:t>- Include a brief tagline or subheading under the title to provide a hint of what the presentation is about, such as "Empowering Future Leaders Through Education."</w:t>
        <w:br/>
        <w:br/>
        <w:t>Business Idea Slide:</w:t>
        <w:br/>
        <w:t>- Begin with a compelling hook: "Imagine a place where innovation meets tradition, where dreams are nurtured, and leaders are born. Welcome to Marlinn Hill University, where possibilities are endless."</w:t>
        <w:br/>
        <w:t>- Use a mix of font styles, sizes, and colors to highlight key phrases like "innovation," "dreams," and "leadership" to further engage the audience visually.</w:t>
        <w:br/>
        <w:t>- Provide a few key details about the university, such as its unique approach to curriculum, state-of-the-art facilities, and strong emphasis on practical skills development.</w:t>
        <w:br/>
        <w:t>- Conclude with a summary: "At Marlinn Hill University, we are not just shaping minds; we are shaping the future. Join us on this transformative journey towards success and excellence."</w:t>
      </w:r>
    </w:p>
    <w:p>
      <w:pPr>
        <w:pStyle w:val="Heading1"/>
      </w:pPr>
      <w:r>
        <w:t>Slide 6</w:t>
      </w:r>
    </w:p>
    <w:p>
      <w:r>
        <w:t>Summary: The slide provides information about getting involved at Marlinn Hill University. The audience is encouraged to contact Michael at michael@marlinnuniversity.site.com to find out more details on how to get involved.</w:t>
      </w:r>
    </w:p>
    <w:p>
      <w:r>
        <w:t xml:space="preserve">Improvement Suggestions: 1. Make sure the university's name is spelled correctly. It appears there might be a typo in "Marlinn Hill University". </w:t>
        <w:br/>
        <w:br/>
        <w:t>2. Use a clear and professional font that is easy to read for all audience members.</w:t>
        <w:br/>
        <w:br/>
        <w:t>3. Provide more information on different ways individuals can get involved with the university. This could include joining clubs, attending events, volunteering opportunities, etc.</w:t>
        <w:br/>
        <w:br/>
        <w:t>4. Include a call to action or a specific reason why individuals should get involved with Marlinn Hill University.</w:t>
        <w:br/>
        <w:br/>
        <w:t>5. Double-check the email address for accuracy and ensure it follows a standard email format (e.g., michael@marlinnuniversity.site.com).</w:t>
        <w:br/>
        <w:br/>
        <w:t>6. Consider adding visuals or graphics to make the slide more engaging and visually appealing.</w:t>
      </w:r>
    </w:p>
    <w:p>
      <w:pPr>
        <w:pStyle w:val="Heading1"/>
      </w:pPr>
      <w:r>
        <w:t>Slide 7</w:t>
      </w:r>
    </w:p>
    <w:p>
      <w:r>
        <w:t>Summary: The presentation slide simply says "thank you," indicating gratitude or appreciation.</w:t>
      </w:r>
    </w:p>
    <w:p>
      <w:r>
        <w:t>Improvement Suggestions: 1. Add a visually appealing background or design to make the slide more engaging.</w:t>
        <w:br/>
        <w:t>2. Consider using a more creative and visually impactful "Thank You" text. Experiment with different fonts and sizes to make it stand out.</w:t>
        <w:br/>
        <w:t>3. Include a personal message or quote expressing gratitude to make the slide more impactful and memorable.</w:t>
        <w:br/>
        <w:t>4. Add a call to action or next steps for the audience to follow after the presentation, such as visiting a website or contacting for further information.</w:t>
        <w:br/>
        <w:t>5. Consider adding a relevant image or icon that conveys appreciation and gratitude to enhance the overall message of the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